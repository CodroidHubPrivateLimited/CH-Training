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9A1" w:rsidRDefault="00B379F9">
      <w:pPr>
        <w:pStyle w:val="Heading1"/>
      </w:pPr>
      <w:r>
        <w:t>JavaScript Basics – Assignment (Theory Answers)</w:t>
      </w:r>
    </w:p>
    <w:p w:rsidR="00A279A1" w:rsidRDefault="00B379F9">
      <w:pPr>
        <w:pStyle w:val="Heading2"/>
      </w:pPr>
      <w:r>
        <w:t>1. What is JavaScript and where can it be used besides web browsers?</w:t>
      </w:r>
    </w:p>
    <w:p w:rsidR="00A279A1" w:rsidRDefault="00B379F9">
      <w:r>
        <w:t>JavaScript is a programming language mainly used for adding interactivity to websites.</w:t>
      </w:r>
      <w:r>
        <w:br/>
        <w:t>Besides browsers, it is used in:</w:t>
      </w:r>
      <w:r>
        <w:br/>
        <w:t xml:space="preserve">- Server-side </w:t>
      </w:r>
      <w:r>
        <w:t>development (Node.js)</w:t>
      </w:r>
      <w:r>
        <w:br/>
        <w:t>- Mobile apps (React Native)</w:t>
      </w:r>
      <w:r>
        <w:br/>
        <w:t>- Desktop apps (Electron)</w:t>
      </w:r>
      <w:r>
        <w:br/>
        <w:t>- Game development</w:t>
      </w:r>
    </w:p>
    <w:p w:rsidR="00A279A1" w:rsidRDefault="00B379F9">
      <w:pPr>
        <w:pStyle w:val="Heading2"/>
      </w:pPr>
      <w:r>
        <w:t>2. Three real-life examples of JavaScript usage on websites</w:t>
      </w:r>
    </w:p>
    <w:p w:rsidR="00A279A1" w:rsidRDefault="00B379F9">
      <w:r>
        <w:t>- Form validation before submission</w:t>
      </w:r>
      <w:r>
        <w:br/>
        <w:t>- Dynamic content updates without reloading (AJAX)</w:t>
      </w:r>
      <w:r>
        <w:br/>
        <w:t>- Interactive animations and effects</w:t>
      </w:r>
    </w:p>
    <w:p w:rsidR="00A279A1" w:rsidRDefault="00B379F9">
      <w:pPr>
        <w:pStyle w:val="Heading2"/>
      </w:pPr>
      <w:r>
        <w:t>3. Difference between var, let, and const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79A1">
        <w:tc>
          <w:tcPr>
            <w:tcW w:w="2160" w:type="dxa"/>
          </w:tcPr>
          <w:p w:rsidR="00A279A1" w:rsidRDefault="00B379F9">
            <w:r>
              <w:t>Feature</w:t>
            </w:r>
          </w:p>
        </w:tc>
        <w:tc>
          <w:tcPr>
            <w:tcW w:w="2160" w:type="dxa"/>
          </w:tcPr>
          <w:p w:rsidR="00A279A1" w:rsidRDefault="00B379F9">
            <w:r>
              <w:t>var</w:t>
            </w:r>
          </w:p>
        </w:tc>
        <w:tc>
          <w:tcPr>
            <w:tcW w:w="2160" w:type="dxa"/>
          </w:tcPr>
          <w:p w:rsidR="00A279A1" w:rsidRDefault="00B379F9">
            <w:r>
              <w:t>let</w:t>
            </w:r>
          </w:p>
        </w:tc>
        <w:tc>
          <w:tcPr>
            <w:tcW w:w="2160" w:type="dxa"/>
          </w:tcPr>
          <w:p w:rsidR="00A279A1" w:rsidRDefault="00B379F9">
            <w:r>
              <w:t>const</w:t>
            </w:r>
          </w:p>
        </w:tc>
      </w:tr>
      <w:tr w:rsidR="00A279A1">
        <w:tc>
          <w:tcPr>
            <w:tcW w:w="2160" w:type="dxa"/>
          </w:tcPr>
          <w:p w:rsidR="00A279A1" w:rsidRDefault="00B379F9">
            <w:r>
              <w:t>Scope</w:t>
            </w:r>
          </w:p>
        </w:tc>
        <w:tc>
          <w:tcPr>
            <w:tcW w:w="2160" w:type="dxa"/>
          </w:tcPr>
          <w:p w:rsidR="00A279A1" w:rsidRDefault="00B379F9">
            <w:r>
              <w:t>Function-scoped</w:t>
            </w:r>
          </w:p>
        </w:tc>
        <w:tc>
          <w:tcPr>
            <w:tcW w:w="2160" w:type="dxa"/>
          </w:tcPr>
          <w:p w:rsidR="00A279A1" w:rsidRDefault="00B379F9">
            <w:r>
              <w:t>Block-scoped</w:t>
            </w:r>
          </w:p>
        </w:tc>
        <w:tc>
          <w:tcPr>
            <w:tcW w:w="2160" w:type="dxa"/>
          </w:tcPr>
          <w:p w:rsidR="00A279A1" w:rsidRDefault="00B379F9">
            <w:r>
              <w:t>Block-scoped</w:t>
            </w:r>
          </w:p>
        </w:tc>
      </w:tr>
      <w:tr w:rsidR="00A279A1">
        <w:tc>
          <w:tcPr>
            <w:tcW w:w="2160" w:type="dxa"/>
          </w:tcPr>
          <w:p w:rsidR="00A279A1" w:rsidRDefault="00B379F9">
            <w:r>
              <w:t>Re-declaration</w:t>
            </w:r>
          </w:p>
        </w:tc>
        <w:tc>
          <w:tcPr>
            <w:tcW w:w="2160" w:type="dxa"/>
          </w:tcPr>
          <w:p w:rsidR="00A279A1" w:rsidRDefault="00B379F9">
            <w:r>
              <w:t>Allowed</w:t>
            </w:r>
          </w:p>
        </w:tc>
        <w:tc>
          <w:tcPr>
            <w:tcW w:w="2160" w:type="dxa"/>
          </w:tcPr>
          <w:p w:rsidR="00A279A1" w:rsidRDefault="00B379F9">
            <w:r>
              <w:t>Not allowed</w:t>
            </w:r>
          </w:p>
        </w:tc>
        <w:tc>
          <w:tcPr>
            <w:tcW w:w="2160" w:type="dxa"/>
          </w:tcPr>
          <w:p w:rsidR="00A279A1" w:rsidRDefault="00B379F9">
            <w:r>
              <w:t>Not allowed</w:t>
            </w:r>
          </w:p>
        </w:tc>
      </w:tr>
      <w:tr w:rsidR="00A279A1">
        <w:tc>
          <w:tcPr>
            <w:tcW w:w="2160" w:type="dxa"/>
          </w:tcPr>
          <w:p w:rsidR="00A279A1" w:rsidRDefault="00B379F9">
            <w:r>
              <w:t>Re-assignment</w:t>
            </w:r>
          </w:p>
        </w:tc>
        <w:tc>
          <w:tcPr>
            <w:tcW w:w="2160" w:type="dxa"/>
          </w:tcPr>
          <w:p w:rsidR="00A279A1" w:rsidRDefault="00B379F9">
            <w:r>
              <w:t>Allowed</w:t>
            </w:r>
          </w:p>
        </w:tc>
        <w:tc>
          <w:tcPr>
            <w:tcW w:w="2160" w:type="dxa"/>
          </w:tcPr>
          <w:p w:rsidR="00A279A1" w:rsidRDefault="00B379F9">
            <w:r>
              <w:t>Allowed</w:t>
            </w:r>
          </w:p>
        </w:tc>
        <w:tc>
          <w:tcPr>
            <w:tcW w:w="2160" w:type="dxa"/>
          </w:tcPr>
          <w:p w:rsidR="00A279A1" w:rsidRDefault="00B379F9">
            <w:r>
              <w:t>Not allowed</w:t>
            </w:r>
            <w:r>
              <w:t xml:space="preserve"> (but objects/arrays can be modified)</w:t>
            </w:r>
          </w:p>
        </w:tc>
      </w:tr>
    </w:tbl>
    <w:p w:rsidR="00A279A1" w:rsidRDefault="00B379F9">
      <w:pPr>
        <w:pStyle w:val="Heading2"/>
      </w:pPr>
      <w:r>
        <w:t>4. Difference between null and undefined</w:t>
      </w:r>
    </w:p>
    <w:p w:rsidR="00A279A1" w:rsidRDefault="00B379F9">
      <w:r>
        <w:t>null:</w:t>
      </w:r>
      <w:r>
        <w:br/>
        <w:t>- Intentional empty value</w:t>
      </w:r>
      <w:r>
        <w:br/>
        <w:t>- Type: Object</w:t>
      </w:r>
      <w:r>
        <w:br/>
      </w:r>
      <w:r>
        <w:br/>
        <w:t>undefined:</w:t>
      </w:r>
      <w:r>
        <w:br/>
        <w:t>- Variable declared but no value assigned</w:t>
      </w:r>
      <w:r>
        <w:br/>
        <w:t>- Type: Undefined</w:t>
      </w:r>
    </w:p>
    <w:p w:rsidR="00A279A1" w:rsidRDefault="00B379F9">
      <w:pPr>
        <w:pStyle w:val="Heading2"/>
      </w:pPr>
      <w:r>
        <w:t>5. Five JavaScript data types with examples</w:t>
      </w:r>
    </w:p>
    <w:p w:rsidR="00A279A1" w:rsidRDefault="00B379F9">
      <w:r>
        <w:t>- String: "He</w:t>
      </w:r>
      <w:r>
        <w:t>llo"</w:t>
      </w:r>
      <w:r>
        <w:br/>
        <w:t>- Number: 2525</w:t>
      </w:r>
      <w:bookmarkStart w:id="0" w:name="_GoBack"/>
      <w:bookmarkEnd w:id="0"/>
      <w:r>
        <w:br/>
        <w:t>- Boolean: true</w:t>
      </w:r>
      <w:r>
        <w:br/>
        <w:t>- Object: { name: "Abhi" }</w:t>
      </w:r>
      <w:r>
        <w:br/>
        <w:t>- Array: [1, 2, 3]</w:t>
      </w:r>
    </w:p>
    <w:p w:rsidR="00A279A1" w:rsidRDefault="00B379F9">
      <w:pPr>
        <w:pStyle w:val="Heading2"/>
      </w:pPr>
      <w:r>
        <w:t>6. Difference between == and ===</w:t>
      </w:r>
    </w:p>
    <w:p w:rsidR="00A279A1" w:rsidRDefault="00B379F9">
      <w:r>
        <w:t>== compares values only.</w:t>
      </w:r>
      <w:r>
        <w:br/>
        <w:t>=== compares values and types.</w:t>
      </w:r>
      <w:r>
        <w:br/>
      </w:r>
      <w:r>
        <w:br/>
      </w:r>
      <w:r>
        <w:lastRenderedPageBreak/>
        <w:t>Example:</w:t>
      </w:r>
      <w:r>
        <w:br/>
        <w:t>5 == "5"   // true</w:t>
      </w:r>
      <w:r>
        <w:br/>
        <w:t>5 === "5"  // false</w:t>
      </w:r>
    </w:p>
    <w:p w:rsidR="00A279A1" w:rsidRDefault="00B379F9">
      <w:pPr>
        <w:pStyle w:val="Heading2"/>
      </w:pPr>
      <w:r>
        <w:t>7. typeof null</w:t>
      </w:r>
    </w:p>
    <w:p w:rsidR="00A279A1" w:rsidRDefault="00B379F9">
      <w:r>
        <w:t xml:space="preserve">typeof null; // </w:t>
      </w:r>
      <w:r>
        <w:t>"object"</w:t>
      </w:r>
      <w:r>
        <w:br/>
        <w:t>This is a quirk in JavaScript due to how types were implemented in early versions.</w:t>
      </w:r>
    </w:p>
    <w:p w:rsidR="00A279A1" w:rsidRDefault="00B379F9">
      <w:pPr>
        <w:pStyle w:val="Heading2"/>
      </w:pPr>
      <w:r>
        <w:t>8. Block scope vs Function scope</w:t>
      </w:r>
    </w:p>
    <w:p w:rsidR="00A279A1" w:rsidRDefault="00B379F9">
      <w:r>
        <w:t>Example:</w:t>
      </w:r>
      <w:r>
        <w:br/>
        <w:t>function example() {</w:t>
      </w:r>
      <w:r>
        <w:br/>
        <w:t xml:space="preserve">  if (true) {</w:t>
      </w:r>
      <w:r>
        <w:br/>
        <w:t xml:space="preserve">    let a = 10;  // Block-scoped</w:t>
      </w:r>
      <w:r>
        <w:br/>
        <w:t xml:space="preserve">    var b = 20;  // Function-scoped</w:t>
      </w:r>
      <w:r>
        <w:br/>
        <w:t xml:space="preserve">  }</w:t>
      </w:r>
      <w:r>
        <w:br/>
        <w:t xml:space="preserve">  console.log(</w:t>
      </w:r>
      <w:r>
        <w:t>b); // Works</w:t>
      </w:r>
      <w:r>
        <w:br/>
        <w:t xml:space="preserve">  console.log(a); // Error</w:t>
      </w:r>
      <w:r>
        <w:br/>
        <w:t>}</w:t>
      </w:r>
    </w:p>
    <w:sectPr w:rsidR="00A279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79A1"/>
    <w:rsid w:val="00AA1D8D"/>
    <w:rsid w:val="00B379F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C26E2"/>
  <w14:defaultImageDpi w14:val="300"/>
  <w15:docId w15:val="{646D5DAC-6A5F-4D33-AC7D-DAEAC3DA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7CBE4D-D156-4C1C-9018-3BDD31FF4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 Namdev</cp:lastModifiedBy>
  <cp:revision>2</cp:revision>
  <dcterms:created xsi:type="dcterms:W3CDTF">2013-12-23T23:15:00Z</dcterms:created>
  <dcterms:modified xsi:type="dcterms:W3CDTF">2025-09-03T14:29:00Z</dcterms:modified>
  <cp:category/>
</cp:coreProperties>
</file>