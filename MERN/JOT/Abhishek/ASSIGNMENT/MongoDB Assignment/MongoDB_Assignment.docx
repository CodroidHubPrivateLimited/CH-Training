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5D9" w:rsidRDefault="00D26A05">
      <w:pPr>
        <w:pStyle w:val="Heading1"/>
      </w:pPr>
      <w:r>
        <w:t>MongoDB Assignment - Solutions</w:t>
      </w:r>
    </w:p>
    <w:p w:rsidR="00A925D9" w:rsidRDefault="00D26A05">
      <w:pPr>
        <w:pStyle w:val="Heading2"/>
      </w:pPr>
      <w:r>
        <w:t>Part 1 – Basics of MongoDB</w:t>
      </w:r>
    </w:p>
    <w:p w:rsidR="00A925D9" w:rsidRDefault="00D26A05">
      <w:r>
        <w:t>1. MongoDB is a NoSQL, document-oriented database that stores data in flexible, JSON-like documents. Unlike relational databases, it does not rely on tables and rows but instead uses collections and documents, which makes it highly scalable and flexible.</w:t>
      </w:r>
    </w:p>
    <w:p w:rsidR="00A925D9" w:rsidRDefault="00D26A05">
      <w:r>
        <w:t>2. Databases: Logical containers for collections.</w:t>
      </w:r>
      <w:r>
        <w:br/>
        <w:t xml:space="preserve">   Collections: Groups of related documents.</w:t>
      </w:r>
      <w:r>
        <w:br/>
        <w:t xml:space="preserve">   Documents: Individual records stored in BSON (Binary JSON) format.</w:t>
      </w:r>
    </w:p>
    <w:p w:rsidR="00A925D9" w:rsidRDefault="00D26A05">
      <w:r>
        <w:t>3. MongoDB stores documents in BSON (Binary JSON) format.</w:t>
      </w:r>
    </w:p>
    <w:p w:rsidR="00A925D9" w:rsidRDefault="00D26A05">
      <w:r>
        <w:t>4. Ways to install or use MongoDB:</w:t>
      </w:r>
      <w:r>
        <w:br/>
        <w:t xml:space="preserve">   - Download and install from MongoDB official website.</w:t>
      </w:r>
      <w:r>
        <w:br/>
        <w:t xml:space="preserve">   - Use MongoDB Atlas (cloud service).</w:t>
      </w:r>
      <w:r>
        <w:br/>
        <w:t xml:space="preserve">   - Use Docker image for MongoDB.</w:t>
      </w:r>
    </w:p>
    <w:p w:rsidR="00A925D9" w:rsidRDefault="00D26A05">
      <w:r>
        <w:t>5. MongoDB Compass is the GUI tool provided by MongoDB.</w:t>
      </w:r>
    </w:p>
    <w:p w:rsidR="00A925D9" w:rsidRDefault="00D26A05">
      <w:r>
        <w:t>6. To verify installation: Open terminal</w:t>
      </w:r>
      <w:r w:rsidR="00470270">
        <w:t xml:space="preserve"> as Admin</w:t>
      </w:r>
      <w:r>
        <w:t xml:space="preserve"> and run `</w:t>
      </w:r>
      <w:proofErr w:type="spellStart"/>
      <w:r>
        <w:t>mongod</w:t>
      </w:r>
      <w:proofErr w:type="spellEnd"/>
      <w:r>
        <w:t xml:space="preserve"> --version` or `mongo --version`.</w:t>
      </w:r>
    </w:p>
    <w:p w:rsidR="00A925D9" w:rsidRDefault="00D26A05">
      <w:pPr>
        <w:pStyle w:val="Heading2"/>
      </w:pPr>
      <w:r>
        <w:t>Part 2 – MongoDB Commands</w:t>
      </w:r>
    </w:p>
    <w:p w:rsidR="00A925D9" w:rsidRDefault="00D26A05" w:rsidP="009D063B">
      <w:pPr>
        <w:pStyle w:val="ListParagraph"/>
        <w:numPr>
          <w:ilvl w:val="0"/>
          <w:numId w:val="14"/>
        </w:numPr>
      </w:pPr>
      <w:r>
        <w:t>Show all databases: show dbs</w:t>
      </w:r>
    </w:p>
    <w:p w:rsidR="00A925D9" w:rsidRDefault="00D26A05" w:rsidP="009D063B">
      <w:pPr>
        <w:pStyle w:val="ListParagraph"/>
        <w:numPr>
          <w:ilvl w:val="0"/>
          <w:numId w:val="14"/>
        </w:numPr>
      </w:pPr>
      <w:r>
        <w:t xml:space="preserve">Switch to or create a database called </w:t>
      </w:r>
      <w:proofErr w:type="spellStart"/>
      <w:r>
        <w:t>mydb</w:t>
      </w:r>
      <w:proofErr w:type="spellEnd"/>
      <w:r>
        <w:t>:</w:t>
      </w:r>
      <w:r w:rsidR="00470270">
        <w:t xml:space="preserve">      </w:t>
      </w:r>
      <w:r>
        <w:t xml:space="preserve"> use </w:t>
      </w:r>
      <w:proofErr w:type="spellStart"/>
      <w:r>
        <w:t>mydb</w:t>
      </w:r>
      <w:proofErr w:type="spellEnd"/>
    </w:p>
    <w:p w:rsidR="00A925D9" w:rsidRDefault="00D26A05" w:rsidP="009D063B">
      <w:pPr>
        <w:pStyle w:val="ListParagraph"/>
        <w:numPr>
          <w:ilvl w:val="0"/>
          <w:numId w:val="14"/>
        </w:numPr>
      </w:pPr>
      <w:r>
        <w:t>Create a collection called users:</w:t>
      </w:r>
      <w:r w:rsidR="00470270">
        <w:t xml:space="preserve">                           </w:t>
      </w:r>
      <w:r>
        <w:t xml:space="preserve"> </w:t>
      </w:r>
      <w:proofErr w:type="spellStart"/>
      <w:proofErr w:type="gramStart"/>
      <w:r>
        <w:t>db.createCollection</w:t>
      </w:r>
      <w:proofErr w:type="spellEnd"/>
      <w:proofErr w:type="gramEnd"/>
      <w:r>
        <w:t>('users')</w:t>
      </w:r>
    </w:p>
    <w:p w:rsidR="00A925D9" w:rsidRDefault="00D26A05" w:rsidP="009D063B">
      <w:pPr>
        <w:pStyle w:val="ListParagraph"/>
        <w:numPr>
          <w:ilvl w:val="0"/>
          <w:numId w:val="14"/>
        </w:numPr>
      </w:pPr>
      <w:r>
        <w:t xml:space="preserve">Insert one user: </w:t>
      </w:r>
      <w:r w:rsidR="00470270">
        <w:t xml:space="preserve">                       </w:t>
      </w:r>
      <w:proofErr w:type="gramStart"/>
      <w:r>
        <w:t>db.users</w:t>
      </w:r>
      <w:proofErr w:type="gramEnd"/>
      <w:r>
        <w:t>.insertOne({ name:</w:t>
      </w:r>
      <w:r w:rsidR="00470270">
        <w:t xml:space="preserve"> “Abhi”</w:t>
      </w:r>
      <w:r>
        <w:t>, age: 2</w:t>
      </w:r>
      <w:r w:rsidR="00470270">
        <w:t>0</w:t>
      </w:r>
      <w:r>
        <w:t xml:space="preserve">, city: </w:t>
      </w:r>
      <w:r w:rsidR="00470270">
        <w:t>“Naraingarh”</w:t>
      </w:r>
      <w:r>
        <w:t xml:space="preserve"> })</w:t>
      </w:r>
    </w:p>
    <w:p w:rsidR="00A925D9" w:rsidRDefault="00D26A05" w:rsidP="009D063B">
      <w:pPr>
        <w:pStyle w:val="ListParagraph"/>
        <w:numPr>
          <w:ilvl w:val="0"/>
          <w:numId w:val="14"/>
        </w:numPr>
      </w:pPr>
      <w:r>
        <w:t xml:space="preserve">Insert multiple users: </w:t>
      </w:r>
      <w:r w:rsidR="00470270">
        <w:t xml:space="preserve">              </w:t>
      </w:r>
      <w:proofErr w:type="gramStart"/>
      <w:r>
        <w:t>db.users</w:t>
      </w:r>
      <w:proofErr w:type="gramEnd"/>
      <w:r>
        <w:t>.insertMany([</w:t>
      </w:r>
      <w:r w:rsidR="00470270">
        <w:br/>
        <w:t xml:space="preserve">                                                                </w:t>
      </w:r>
      <w:r>
        <w:t>{ name: 'A</w:t>
      </w:r>
      <w:r w:rsidR="00470270">
        <w:t>bhishek</w:t>
      </w:r>
      <w:r>
        <w:t>', age: 2</w:t>
      </w:r>
      <w:r w:rsidR="00470270">
        <w:t>0</w:t>
      </w:r>
      <w:r>
        <w:t>, city: '</w:t>
      </w:r>
      <w:proofErr w:type="spellStart"/>
      <w:r w:rsidR="00470270">
        <w:t>Mulana</w:t>
      </w:r>
      <w:proofErr w:type="spellEnd"/>
      <w:r>
        <w:t xml:space="preserve">' }, </w:t>
      </w:r>
      <w:r w:rsidR="00470270">
        <w:br/>
        <w:t xml:space="preserve">                                                                </w:t>
      </w:r>
      <w:r>
        <w:t>{ name: '</w:t>
      </w:r>
      <w:r w:rsidR="00470270">
        <w:t>Manu</w:t>
      </w:r>
      <w:r>
        <w:t xml:space="preserve">', age: </w:t>
      </w:r>
      <w:r w:rsidR="00470270">
        <w:t>2</w:t>
      </w:r>
      <w:r>
        <w:t>0, city: '</w:t>
      </w:r>
      <w:r w:rsidR="00470270">
        <w:t>Naraingarh</w:t>
      </w:r>
      <w:r>
        <w:t>' }</w:t>
      </w:r>
      <w:r w:rsidR="00470270">
        <w:br/>
        <w:t xml:space="preserve">                                                                                                   </w:t>
      </w:r>
      <w:r>
        <w:t>])</w:t>
      </w:r>
    </w:p>
    <w:p w:rsidR="00A925D9" w:rsidRDefault="00D26A05" w:rsidP="009D063B">
      <w:pPr>
        <w:pStyle w:val="ListParagraph"/>
        <w:numPr>
          <w:ilvl w:val="0"/>
          <w:numId w:val="14"/>
        </w:numPr>
      </w:pPr>
      <w:r>
        <w:t xml:space="preserve">View all documents in users: </w:t>
      </w:r>
      <w:r w:rsidR="00470270">
        <w:t xml:space="preserve">                    </w:t>
      </w:r>
      <w:proofErr w:type="gramStart"/>
      <w:r>
        <w:t>db.users</w:t>
      </w:r>
      <w:proofErr w:type="gramEnd"/>
      <w:r>
        <w:t>.find()</w:t>
      </w:r>
    </w:p>
    <w:p w:rsidR="00A925D9" w:rsidRDefault="00D26A05" w:rsidP="009D063B">
      <w:pPr>
        <w:pStyle w:val="ListParagraph"/>
        <w:numPr>
          <w:ilvl w:val="0"/>
          <w:numId w:val="14"/>
        </w:numPr>
      </w:pPr>
      <w:r>
        <w:t xml:space="preserve">Find a user named Alice: </w:t>
      </w:r>
      <w:r w:rsidR="00470270">
        <w:t xml:space="preserve">                            </w:t>
      </w:r>
      <w:proofErr w:type="gramStart"/>
      <w:r>
        <w:t>db.users</w:t>
      </w:r>
      <w:proofErr w:type="gramEnd"/>
      <w:r>
        <w:t>.find({ name: 'Alice' })</w:t>
      </w:r>
    </w:p>
    <w:p w:rsidR="00A925D9" w:rsidRDefault="00D26A05" w:rsidP="009D063B">
      <w:pPr>
        <w:pStyle w:val="ListParagraph"/>
        <w:numPr>
          <w:ilvl w:val="0"/>
          <w:numId w:val="14"/>
        </w:numPr>
      </w:pPr>
      <w:r>
        <w:t xml:space="preserve">Find users with age &gt; 25: </w:t>
      </w:r>
      <w:r w:rsidR="00470270">
        <w:t xml:space="preserve">                           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25 } })</w:t>
      </w:r>
    </w:p>
    <w:p w:rsidR="00A925D9" w:rsidRDefault="00D26A05">
      <w:pPr>
        <w:pStyle w:val="Heading2"/>
      </w:pPr>
      <w:r>
        <w:t>Part 3 – CRUD Operations</w:t>
      </w:r>
    </w:p>
    <w:p w:rsidR="00A925D9" w:rsidRDefault="00D26A05" w:rsidP="009D063B">
      <w:pPr>
        <w:pStyle w:val="ListParagraph"/>
        <w:numPr>
          <w:ilvl w:val="0"/>
          <w:numId w:val="13"/>
        </w:numPr>
      </w:pPr>
      <w:r>
        <w:t xml:space="preserve">Update one user's city to Berlin: </w:t>
      </w:r>
      <w:proofErr w:type="gramStart"/>
      <w:r>
        <w:t>db.users</w:t>
      </w:r>
      <w:proofErr w:type="gramEnd"/>
      <w:r>
        <w:t>.updateOne({ name: 'John' }, { $set: { city: 'Berlin' } })</w:t>
      </w:r>
    </w:p>
    <w:p w:rsidR="00A925D9" w:rsidRDefault="00D26A05" w:rsidP="009D063B">
      <w:pPr>
        <w:pStyle w:val="ListParagraph"/>
        <w:numPr>
          <w:ilvl w:val="0"/>
          <w:numId w:val="13"/>
        </w:numPr>
      </w:pPr>
      <w:r>
        <w:t xml:space="preserve">Update all users from London to add status active: </w:t>
      </w:r>
      <w:r w:rsidR="00470270">
        <w:t xml:space="preserve">    </w:t>
      </w:r>
      <w:proofErr w:type="spellStart"/>
      <w:proofErr w:type="gramStart"/>
      <w:r>
        <w:t>db.users</w:t>
      </w:r>
      <w:proofErr w:type="gramEnd"/>
      <w:r>
        <w:t>.updateMany</w:t>
      </w:r>
      <w:proofErr w:type="spellEnd"/>
      <w:r>
        <w:t>({ city: 'London' }, { $set: { status: 'active' } })</w:t>
      </w:r>
    </w:p>
    <w:p w:rsidR="00A925D9" w:rsidRDefault="00D26A05" w:rsidP="009D063B">
      <w:pPr>
        <w:pStyle w:val="ListParagraph"/>
        <w:numPr>
          <w:ilvl w:val="0"/>
          <w:numId w:val="13"/>
        </w:numPr>
      </w:pPr>
      <w:r>
        <w:t xml:space="preserve">Delete one user named Alice: </w:t>
      </w:r>
      <w:r w:rsidR="00470270">
        <w:t xml:space="preserve">     </w:t>
      </w:r>
      <w:proofErr w:type="spellStart"/>
      <w:proofErr w:type="gramStart"/>
      <w:r>
        <w:t>db.users</w:t>
      </w:r>
      <w:proofErr w:type="gramEnd"/>
      <w:r>
        <w:t>.deleteOne</w:t>
      </w:r>
      <w:proofErr w:type="spellEnd"/>
      <w:r>
        <w:t>({ name: 'Alice' })</w:t>
      </w:r>
    </w:p>
    <w:p w:rsidR="00A925D9" w:rsidRDefault="00D26A05" w:rsidP="009D063B">
      <w:pPr>
        <w:pStyle w:val="ListParagraph"/>
        <w:numPr>
          <w:ilvl w:val="0"/>
          <w:numId w:val="13"/>
        </w:numPr>
      </w:pPr>
      <w:r>
        <w:lastRenderedPageBreak/>
        <w:t xml:space="preserve">Delete all users from Paris: </w:t>
      </w:r>
      <w:r w:rsidR="00470270">
        <w:t xml:space="preserve">         </w:t>
      </w:r>
      <w:proofErr w:type="spellStart"/>
      <w:proofErr w:type="gramStart"/>
      <w:r>
        <w:t>db.users</w:t>
      </w:r>
      <w:proofErr w:type="gramEnd"/>
      <w:r>
        <w:t>.deleteMany</w:t>
      </w:r>
      <w:proofErr w:type="spellEnd"/>
      <w:r>
        <w:t>({ city: 'Paris' })</w:t>
      </w:r>
    </w:p>
    <w:p w:rsidR="00A925D9" w:rsidRDefault="00D26A05">
      <w:pPr>
        <w:pStyle w:val="Heading2"/>
      </w:pPr>
      <w:r>
        <w:t>Part 4 – Query Operators &amp; Projection</w:t>
      </w:r>
    </w:p>
    <w:p w:rsidR="00A925D9" w:rsidRDefault="00D26A05" w:rsidP="009D063B">
      <w:pPr>
        <w:pStyle w:val="ListParagraph"/>
        <w:numPr>
          <w:ilvl w:val="0"/>
          <w:numId w:val="12"/>
        </w:numPr>
      </w:pPr>
      <w:r>
        <w:t>Operator for greater value:</w:t>
      </w:r>
      <w:r w:rsidR="00470270">
        <w:t xml:space="preserve"> </w:t>
      </w:r>
      <w:r>
        <w:t xml:space="preserve"> $</w:t>
      </w:r>
      <w:proofErr w:type="spellStart"/>
      <w:r>
        <w:t>gt</w:t>
      </w:r>
      <w:proofErr w:type="spellEnd"/>
    </w:p>
    <w:p w:rsidR="00A925D9" w:rsidRDefault="00D26A05" w:rsidP="009D063B">
      <w:pPr>
        <w:pStyle w:val="ListParagraph"/>
        <w:numPr>
          <w:ilvl w:val="0"/>
          <w:numId w:val="12"/>
        </w:numPr>
      </w:pPr>
      <w:r>
        <w:t xml:space="preserve">Operator for not equal: </w:t>
      </w:r>
      <w:r w:rsidR="00470270">
        <w:t xml:space="preserve"> </w:t>
      </w:r>
      <w:r>
        <w:t>$ne</w:t>
      </w:r>
    </w:p>
    <w:p w:rsidR="00A925D9" w:rsidRDefault="00D26A05" w:rsidP="009D063B">
      <w:pPr>
        <w:pStyle w:val="ListParagraph"/>
        <w:numPr>
          <w:ilvl w:val="0"/>
          <w:numId w:val="12"/>
        </w:numPr>
      </w:pPr>
      <w:r>
        <w:t>Find users from London or Paris:</w:t>
      </w:r>
      <w:r w:rsidR="00470270">
        <w:t xml:space="preserve">   </w:t>
      </w:r>
      <w:r>
        <w:t xml:space="preserve"> </w:t>
      </w:r>
      <w:r w:rsidR="00470270">
        <w:t xml:space="preserve">   </w:t>
      </w:r>
      <w:proofErr w:type="gramStart"/>
      <w:r>
        <w:t>db.users</w:t>
      </w:r>
      <w:proofErr w:type="gramEnd"/>
      <w:r>
        <w:t>.find({ city: { $in: ['London', 'Paris'] } })</w:t>
      </w:r>
    </w:p>
    <w:p w:rsidR="00A925D9" w:rsidRDefault="00D26A05" w:rsidP="009D063B">
      <w:pPr>
        <w:pStyle w:val="ListParagraph"/>
        <w:numPr>
          <w:ilvl w:val="0"/>
          <w:numId w:val="12"/>
        </w:numPr>
      </w:pPr>
      <w:r>
        <w:t xml:space="preserve">Find users from London OR Berlin: </w:t>
      </w:r>
      <w:r w:rsidR="00470270">
        <w:t xml:space="preserve">  </w:t>
      </w:r>
      <w:proofErr w:type="gramStart"/>
      <w:r>
        <w:t>db.users</w:t>
      </w:r>
      <w:proofErr w:type="gramEnd"/>
      <w:r>
        <w:t>.find({ city: { $in: ['London', 'Berlin'] } })</w:t>
      </w:r>
    </w:p>
    <w:p w:rsidR="00A925D9" w:rsidRDefault="00D26A05" w:rsidP="009D063B">
      <w:pPr>
        <w:pStyle w:val="ListParagraph"/>
        <w:numPr>
          <w:ilvl w:val="0"/>
          <w:numId w:val="12"/>
        </w:numPr>
      </w:pPr>
      <w:r>
        <w:t xml:space="preserve">Show only name and city fields </w:t>
      </w:r>
      <w:r w:rsidR="00470270">
        <w:t xml:space="preserve">while </w:t>
      </w:r>
      <w:r>
        <w:t>hid</w:t>
      </w:r>
      <w:r w:rsidR="00470270">
        <w:t>ing</w:t>
      </w:r>
      <w:r>
        <w:t xml:space="preserve"> _</w:t>
      </w:r>
      <w:proofErr w:type="gramStart"/>
      <w:r>
        <w:t>id</w:t>
      </w:r>
      <w:r w:rsidR="00470270">
        <w:t xml:space="preserve">  </w:t>
      </w:r>
      <w:r>
        <w:t>:</w:t>
      </w:r>
      <w:proofErr w:type="gramEnd"/>
      <w:r>
        <w:t xml:space="preserve"> db.users.find({}, { name: 1, city: 1, _id: 0 })</w:t>
      </w:r>
      <w:r w:rsidR="00C25E27">
        <w:br/>
      </w:r>
    </w:p>
    <w:p w:rsidR="00A925D9" w:rsidRDefault="00D26A05">
      <w:pPr>
        <w:pStyle w:val="Heading2"/>
      </w:pPr>
      <w:r>
        <w:t>Part 5 – Relations &amp; Schema Design</w:t>
      </w:r>
    </w:p>
    <w:p w:rsidR="00A925D9" w:rsidRDefault="00D26A05">
      <w:r>
        <w:t>1. Being schema-less means MongoDB collections do not enforce a fixed structure, allowing documents with different fields in the same collection.</w:t>
      </w:r>
    </w:p>
    <w:p w:rsidR="00A925D9" w:rsidRDefault="00D26A05">
      <w:r>
        <w:t>2. Embedding stores related data within a single document, while referencing links documents using ObjectId references.</w:t>
      </w:r>
    </w:p>
    <w:p w:rsidR="00A925D9" w:rsidRDefault="00D26A05">
      <w:r>
        <w:t>3. Embedded document example:</w:t>
      </w:r>
      <w:r>
        <w:br/>
        <w:t xml:space="preserve">   ```</w:t>
      </w:r>
      <w:r>
        <w:br/>
      </w:r>
      <w:proofErr w:type="gramStart"/>
      <w:r>
        <w:t xml:space="preserve">   {</w:t>
      </w:r>
      <w:proofErr w:type="gramEnd"/>
      <w:r>
        <w:t xml:space="preserve"> name: 'John', orders: [{ item: 'Laptop', price: 12</w:t>
      </w:r>
      <w:r w:rsidR="00C25E27">
        <w:t>00</w:t>
      </w:r>
      <w:r>
        <w:t xml:space="preserve">00 }, { item: 'Mouse', price: </w:t>
      </w:r>
      <w:r w:rsidR="00C25E27">
        <w:t>40</w:t>
      </w:r>
      <w:r>
        <w:t>0 }] }</w:t>
      </w:r>
      <w:r>
        <w:br/>
        <w:t xml:space="preserve">   ```</w:t>
      </w:r>
    </w:p>
    <w:p w:rsidR="00A925D9" w:rsidRDefault="00D26A05">
      <w:r>
        <w:t>4. Referenced schema example:</w:t>
      </w:r>
      <w:r>
        <w:br/>
        <w:t xml:space="preserve">   ```</w:t>
      </w:r>
      <w:r>
        <w:br/>
        <w:t xml:space="preserve">   Users: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(), name: '</w:t>
      </w:r>
      <w:r w:rsidR="00C25E27">
        <w:t>Abhi</w:t>
      </w:r>
      <w:r>
        <w:t>' }</w:t>
      </w:r>
      <w:r>
        <w:br/>
        <w:t xml:space="preserve">   Orders: { _id: ObjectId(), userId: ObjectId('...'), item: 'Laptop', price: 12</w:t>
      </w:r>
      <w:r w:rsidR="00C25E27">
        <w:t>00</w:t>
      </w:r>
      <w:r>
        <w:t>00 }</w:t>
      </w:r>
      <w:r>
        <w:br/>
        <w:t xml:space="preserve">   ```</w:t>
      </w:r>
    </w:p>
    <w:p w:rsidR="00A925D9" w:rsidRDefault="00D26A05">
      <w:r>
        <w:t>5. For small related data, embedding is preferred.</w:t>
      </w:r>
    </w:p>
    <w:p w:rsidR="00A925D9" w:rsidRDefault="00D26A05">
      <w:r>
        <w:t>6. Schema design is important for optimizing queries, ensuring consistency, and improving performance.</w:t>
      </w:r>
    </w:p>
    <w:p w:rsidR="00A925D9" w:rsidRDefault="00D26A05">
      <w:pPr>
        <w:pStyle w:val="Heading2"/>
      </w:pPr>
      <w:r>
        <w:t>Part 6 – Aggregation Framework</w:t>
      </w:r>
    </w:p>
    <w:p w:rsidR="00C25E27" w:rsidRDefault="00C25E27" w:rsidP="00C25E27">
      <w:pPr>
        <w:pStyle w:val="NormalWeb"/>
        <w:numPr>
          <w:ilvl w:val="0"/>
          <w:numId w:val="11"/>
        </w:numPr>
      </w:pPr>
      <w:r>
        <w:t>Aggregation in MongoDB is a framework for processing data and transforming it into meaningful results, such as summaries or computed values.</w:t>
      </w:r>
      <w:r>
        <w:br/>
        <w:t xml:space="preserve">It is more powerful than </w:t>
      </w:r>
      <w:proofErr w:type="gramStart"/>
      <w:r w:rsidRPr="00C25E27">
        <w:rPr>
          <w:rStyle w:val="HTMLCode"/>
          <w:b/>
        </w:rPr>
        <w:t>find(</w:t>
      </w:r>
      <w:proofErr w:type="gramEnd"/>
      <w:r w:rsidRPr="00C25E27">
        <w:rPr>
          <w:rStyle w:val="HTMLCode"/>
          <w:b/>
        </w:rPr>
        <w:t>)</w:t>
      </w:r>
      <w:r>
        <w:t xml:space="preserve"> because:</w:t>
      </w:r>
    </w:p>
    <w:p w:rsidR="00C25E27" w:rsidRDefault="00C25E27" w:rsidP="00C25E27">
      <w:pPr>
        <w:pStyle w:val="NormalWeb"/>
        <w:numPr>
          <w:ilvl w:val="0"/>
          <w:numId w:val="10"/>
        </w:numPr>
      </w:pPr>
      <w:r>
        <w:t>It supports advanced operations like grouping, filtering, sorting, joining, and transforming data.</w:t>
      </w:r>
    </w:p>
    <w:p w:rsidR="00C25E27" w:rsidRDefault="00C25E27" w:rsidP="00C25E27">
      <w:pPr>
        <w:pStyle w:val="NormalWeb"/>
        <w:numPr>
          <w:ilvl w:val="0"/>
          <w:numId w:val="10"/>
        </w:numPr>
      </w:pPr>
      <w:r>
        <w:t>It allows complex pipelines to analyze data in multiple stages.</w:t>
      </w:r>
    </w:p>
    <w:p w:rsidR="00C25E27" w:rsidRDefault="00C25E27" w:rsidP="00C25E27">
      <w:pPr>
        <w:pStyle w:val="NormalWeb"/>
        <w:numPr>
          <w:ilvl w:val="0"/>
          <w:numId w:val="10"/>
        </w:numPr>
      </w:pPr>
      <w:r>
        <w:t xml:space="preserve">It can perform operations similar to SQL </w:t>
      </w:r>
      <w:r w:rsidRPr="00C25E27">
        <w:rPr>
          <w:rStyle w:val="HTMLCode"/>
          <w:rFonts w:asciiTheme="minorHAnsi" w:hAnsiTheme="minorHAnsi"/>
        </w:rPr>
        <w:t>GROUP BY</w:t>
      </w:r>
      <w:r w:rsidRPr="00C25E27">
        <w:rPr>
          <w:rFonts w:asciiTheme="minorHAnsi" w:hAnsiTheme="minorHAnsi"/>
        </w:rPr>
        <w:t xml:space="preserve">, </w:t>
      </w:r>
      <w:r w:rsidRPr="00C25E27">
        <w:rPr>
          <w:rStyle w:val="HTMLCode"/>
          <w:rFonts w:asciiTheme="minorHAnsi" w:hAnsiTheme="minorHAnsi"/>
        </w:rPr>
        <w:t>JOIN</w:t>
      </w:r>
      <w:r>
        <w:t>, and aggregate functions in one query.</w:t>
      </w:r>
    </w:p>
    <w:p w:rsidR="00C25E27" w:rsidRDefault="00C25E27" w:rsidP="00C25E27">
      <w:r>
        <w:lastRenderedPageBreak/>
        <w:br/>
        <w:t xml:space="preserve">2.  </w:t>
      </w:r>
      <w:r w:rsidR="00D26A05">
        <w:t>Find only delivered orders ($match):</w:t>
      </w:r>
      <w:r w:rsidRPr="00C25E27">
        <w:t xml:space="preserve"> </w:t>
      </w:r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:rsidR="00C25E27" w:rsidRDefault="00C25E27" w:rsidP="00C25E27">
      <w:r>
        <w:t xml:space="preserve">  </w:t>
      </w:r>
      <w:proofErr w:type="gramStart"/>
      <w:r>
        <w:t>{ $</w:t>
      </w:r>
      <w:proofErr w:type="gramEnd"/>
      <w:r>
        <w:t>match: { status: "delivered" } }</w:t>
      </w:r>
    </w:p>
    <w:p w:rsidR="00C25E27" w:rsidRDefault="00C25E27" w:rsidP="00C25E27">
      <w:r>
        <w:t>]);</w:t>
      </w:r>
    </w:p>
    <w:p w:rsidR="00A925D9" w:rsidRDefault="00C25E27" w:rsidP="00C25E27">
      <w:r>
        <w:t xml:space="preserve">3.  </w:t>
      </w:r>
      <w:r w:rsidR="00D26A05">
        <w:t xml:space="preserve">Show only </w:t>
      </w:r>
      <w:proofErr w:type="spellStart"/>
      <w:r w:rsidR="00D26A05">
        <w:t>customerName</w:t>
      </w:r>
      <w:proofErr w:type="spellEnd"/>
      <w:r w:rsidR="00D26A05">
        <w:t xml:space="preserve"> and total fields ($project):      </w:t>
      </w:r>
      <w:proofErr w:type="spellStart"/>
      <w:proofErr w:type="gramStart"/>
      <w:r w:rsidR="00D26A05">
        <w:t>db.orders</w:t>
      </w:r>
      <w:proofErr w:type="gramEnd"/>
      <w:r w:rsidR="00D26A05">
        <w:t>.aggregate</w:t>
      </w:r>
      <w:proofErr w:type="spellEnd"/>
      <w:r w:rsidR="00D26A05">
        <w:t>([</w:t>
      </w:r>
      <w:r w:rsidR="00D26A05">
        <w:br/>
        <w:t xml:space="preserve">                                                                                 { $project: { </w:t>
      </w:r>
      <w:proofErr w:type="spellStart"/>
      <w:r w:rsidR="00D26A05">
        <w:t>customerName</w:t>
      </w:r>
      <w:proofErr w:type="spellEnd"/>
      <w:r w:rsidR="00D26A05">
        <w:t>: 1, total: 1, _id: 0 } }</w:t>
      </w:r>
      <w:r w:rsidR="00D26A05">
        <w:br/>
        <w:t xml:space="preserve">                                                                                                                                                         ])</w:t>
      </w:r>
    </w:p>
    <w:p w:rsidR="00A925D9" w:rsidRDefault="00D26A05">
      <w:r>
        <w:t xml:space="preserve">4.  Total amount spent by each customer ($group): </w:t>
      </w:r>
      <w:r>
        <w:br/>
      </w:r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  <w:r>
        <w:br/>
        <w:t xml:space="preserve">                  { $group: { _id: '$</w:t>
      </w:r>
      <w:proofErr w:type="spellStart"/>
      <w:r>
        <w:t>customerName</w:t>
      </w:r>
      <w:proofErr w:type="spellEnd"/>
      <w:r>
        <w:t xml:space="preserve">', </w:t>
      </w:r>
      <w:proofErr w:type="spellStart"/>
      <w:r>
        <w:t>totalSpent</w:t>
      </w:r>
      <w:proofErr w:type="spellEnd"/>
      <w:r>
        <w:t>: { $sum: '$total' } } }</w:t>
      </w:r>
      <w:r>
        <w:br/>
        <w:t xml:space="preserve">                                        ])</w:t>
      </w:r>
    </w:p>
    <w:p w:rsidR="00A925D9" w:rsidRDefault="00D26A05">
      <w:r>
        <w:t>5.  $unwind usage: The $unwind stage deconstructs an array field into multiple documents, one for each element of the array.</w:t>
      </w:r>
    </w:p>
    <w:p w:rsidR="00A925D9" w:rsidRDefault="00D26A05">
      <w:r>
        <w:t>6.  Join orders with customers using $lookup:</w:t>
      </w:r>
      <w:r>
        <w:br/>
        <w:t xml:space="preserve"> </w:t>
      </w:r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  <w:r>
        <w:br/>
        <w:t xml:space="preserve">{ $lookup: { </w:t>
      </w:r>
      <w:r>
        <w:br/>
        <w:t>from: 'customers',</w:t>
      </w:r>
      <w:r>
        <w:br/>
        <w:t xml:space="preserve"> </w:t>
      </w:r>
      <w:proofErr w:type="spellStart"/>
      <w:r>
        <w:t>localField</w:t>
      </w:r>
      <w:proofErr w:type="spellEnd"/>
      <w:r>
        <w:t>: '</w:t>
      </w:r>
      <w:proofErr w:type="spellStart"/>
      <w:r>
        <w:t>customerId</w:t>
      </w:r>
      <w:proofErr w:type="spellEnd"/>
      <w:r>
        <w:t>',</w:t>
      </w:r>
      <w:r>
        <w:br/>
        <w:t xml:space="preserve"> </w:t>
      </w:r>
      <w:proofErr w:type="spellStart"/>
      <w:r>
        <w:t>foreignField</w:t>
      </w:r>
      <w:proofErr w:type="spellEnd"/>
      <w:r>
        <w:t xml:space="preserve">: '_id', </w:t>
      </w:r>
      <w:r>
        <w:br/>
        <w:t>as: '</w:t>
      </w:r>
      <w:proofErr w:type="spellStart"/>
      <w:r>
        <w:t>customerDetails</w:t>
      </w:r>
      <w:proofErr w:type="spellEnd"/>
      <w:r>
        <w:t>' } }])</w:t>
      </w:r>
    </w:p>
    <w:p w:rsidR="00A925D9" w:rsidRDefault="00D26A05">
      <w:r>
        <w:t xml:space="preserve">7.  Top 2 highest orders ($sort and $limit): </w:t>
      </w:r>
      <w:r>
        <w:br/>
      </w:r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  <w:r>
        <w:br/>
        <w:t xml:space="preserve">                     { $sort: { total: -1 } },</w:t>
      </w:r>
      <w:r>
        <w:br/>
        <w:t xml:space="preserve">                      { $limit: 2 }</w:t>
      </w:r>
      <w:r>
        <w:br/>
        <w:t xml:space="preserve">                                       ])</w:t>
      </w:r>
      <w:bookmarkStart w:id="0" w:name="_GoBack"/>
      <w:r w:rsidR="00D16743">
        <w:rPr>
          <w:noProof/>
        </w:rPr>
        <w:drawing>
          <wp:inline distT="0" distB="0" distL="0" distR="0">
            <wp:extent cx="5486400" cy="24885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3 2204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16743">
        <w:rPr>
          <w:noProof/>
        </w:rPr>
        <w:lastRenderedPageBreak/>
        <w:drawing>
          <wp:inline distT="0" distB="0" distL="0" distR="0">
            <wp:extent cx="54864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3 22053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3 22054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1955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03 2207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lastRenderedPageBreak/>
        <w:drawing>
          <wp:inline distT="0" distB="0" distL="0" distR="0">
            <wp:extent cx="5486400" cy="3462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03 2210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1574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03 2210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lastRenderedPageBreak/>
        <w:drawing>
          <wp:inline distT="0" distB="0" distL="0" distR="0">
            <wp:extent cx="5486400" cy="3697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03 22131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9-03 22134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2796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9-03 22135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lastRenderedPageBreak/>
        <w:drawing>
          <wp:inline distT="0" distB="0" distL="0" distR="0">
            <wp:extent cx="54864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9-03 22141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2714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9-03 2216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lastRenderedPageBreak/>
        <w:drawing>
          <wp:inline distT="0" distB="0" distL="0" distR="0">
            <wp:extent cx="5486400" cy="341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9-03 2217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20694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9-03 22184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lastRenderedPageBreak/>
        <w:drawing>
          <wp:inline distT="0" distB="0" distL="0" distR="0">
            <wp:extent cx="5486400" cy="3399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9-03 2219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3491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9-03 22205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lastRenderedPageBreak/>
        <w:drawing>
          <wp:inline distT="0" distB="0" distL="0" distR="0">
            <wp:extent cx="5486400" cy="347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9-03 22214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743">
        <w:rPr>
          <w:noProof/>
        </w:rPr>
        <w:drawing>
          <wp:inline distT="0" distB="0" distL="0" distR="0">
            <wp:extent cx="5486400" cy="2748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9-03 22222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665847"/>
    <w:multiLevelType w:val="multilevel"/>
    <w:tmpl w:val="C56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23130"/>
    <w:multiLevelType w:val="hybridMultilevel"/>
    <w:tmpl w:val="45925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55F0A"/>
    <w:multiLevelType w:val="hybridMultilevel"/>
    <w:tmpl w:val="9CC60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67729"/>
    <w:multiLevelType w:val="hybridMultilevel"/>
    <w:tmpl w:val="47CA8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435D2"/>
    <w:multiLevelType w:val="hybridMultilevel"/>
    <w:tmpl w:val="DBD86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270"/>
    <w:rsid w:val="008F6A33"/>
    <w:rsid w:val="009D063B"/>
    <w:rsid w:val="00A925D9"/>
    <w:rsid w:val="00AA1D8D"/>
    <w:rsid w:val="00B47730"/>
    <w:rsid w:val="00C25E27"/>
    <w:rsid w:val="00CB0664"/>
    <w:rsid w:val="00D16743"/>
    <w:rsid w:val="00D26A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428AC2-3E92-4255-960A-7B4AF7B0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2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25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7C91B-3CFA-40B9-A75E-3B11C5D6A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 Namdev</cp:lastModifiedBy>
  <cp:revision>3</cp:revision>
  <dcterms:created xsi:type="dcterms:W3CDTF">2013-12-23T23:15:00Z</dcterms:created>
  <dcterms:modified xsi:type="dcterms:W3CDTF">2025-09-03T16:53:00Z</dcterms:modified>
  <cp:category/>
</cp:coreProperties>
</file>